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53032" w14:textId="77777777" w:rsidR="00CA6A0E" w:rsidRDefault="00000000">
      <w:pPr>
        <w:pStyle w:val="Title"/>
      </w:pPr>
      <w:r>
        <w:t>Challenges Faced During the Project</w:t>
      </w:r>
    </w:p>
    <w:p w14:paraId="4F46E201" w14:textId="77777777" w:rsidR="00CA6A0E" w:rsidRDefault="00000000">
      <w:r>
        <w:t>Throughout the course of this project, we encountered several challenges related to working with Apache Spark, Delta Lake, Hive external tables, and the data integration process. This section outlines the key difficulties we faced and the approaches taken to address them.</w:t>
      </w:r>
    </w:p>
    <w:p w14:paraId="6D59134E" w14:textId="77777777" w:rsidR="00CA6A0E" w:rsidRDefault="00000000">
      <w:pPr>
        <w:pStyle w:val="Heading1"/>
      </w:pPr>
      <w:r>
        <w:t>1. Spark Dependencies and File Path Issues</w:t>
      </w:r>
    </w:p>
    <w:p w14:paraId="0D469A77" w14:textId="77777777" w:rsidR="00CA6A0E" w:rsidRDefault="00000000">
      <w:r>
        <w:t>Working locally with Apache Spark introduced several issues regarding dependencies and file paths, especially when using Delta-Spark and creating Hive external tables. We had to manually download required files and place them in specific locations for the setup to function correctly. This required additional research and troubleshooting, and we still encountered a number of conflicts during the process.</w:t>
      </w:r>
    </w:p>
    <w:p w14:paraId="68A075E9" w14:textId="77777777" w:rsidR="00CA6A0E" w:rsidRDefault="00000000">
      <w:pPr>
        <w:pStyle w:val="Heading1"/>
      </w:pPr>
      <w:r>
        <w:t>2. Hive Error During Consecutive Pipeline Runs</w:t>
      </w:r>
    </w:p>
    <w:p w14:paraId="6ED84BB3" w14:textId="77777777" w:rsidR="00CA6A0E" w:rsidRDefault="00000000">
      <w:r>
        <w:t>Running the three pipelines consecutively often resulted in Hive errors. For some reason, it was necessary to restart the notebook before starting another pipeline. This introduced inefficiencies and required manual intervention to ensure the correct execution of each pipeline.</w:t>
      </w:r>
    </w:p>
    <w:p w14:paraId="7ADD0CFB" w14:textId="77777777" w:rsidR="00CA6A0E" w:rsidRDefault="00000000">
      <w:pPr>
        <w:pStyle w:val="Heading1"/>
      </w:pPr>
      <w:r>
        <w:t>3. Efficient Implementation of Slowly Changing Dimensions (SCD)</w:t>
      </w:r>
    </w:p>
    <w:p w14:paraId="0D47FC3D" w14:textId="77777777" w:rsidR="00CA6A0E" w:rsidRDefault="00000000">
      <w:r>
        <w:t>Implementing Slowly Changing Dimensions (SCD) efficiently posed challenges, particularly due to the large number of tables involved. Initially, the first run of the SCD process took around 50 minutes to complete. To optimize this, we introduced a new hash column that stores the hash of the key columns. This optimization reduced the execution time to less than a minute.</w:t>
      </w:r>
    </w:p>
    <w:p w14:paraId="1DA457CD" w14:textId="77777777" w:rsidR="00CA6A0E" w:rsidRDefault="00000000">
      <w:pPr>
        <w:pStyle w:val="Heading1"/>
      </w:pPr>
      <w:r>
        <w:t>4. ID Creation for Integrated Data Between NYC and Random Data</w:t>
      </w:r>
    </w:p>
    <w:p w14:paraId="44C90A52" w14:textId="77777777" w:rsidR="00CA6A0E" w:rsidRDefault="00000000">
      <w:r>
        <w:t>The process of generating new IDs for the flat table in the integrated database, which merged the NYC dataset with Faker-generated random data, required logical problem-solving. The solution involved using the DENSE_RANK function on unique columns, which allowed us to efficiently assign new IDs.</w:t>
      </w:r>
    </w:p>
    <w:p w14:paraId="73D02042" w14:textId="4B8B29CF" w:rsidR="00E6496C" w:rsidRDefault="00E6496C"/>
    <w:p w14:paraId="2D53337C" w14:textId="269E41E4" w:rsidR="00E6496C" w:rsidRDefault="00E6496C" w:rsidP="00E6496C">
      <w:pPr>
        <w:pStyle w:val="Heading1"/>
      </w:pPr>
      <w:r>
        <w:lastRenderedPageBreak/>
        <w:t>5</w:t>
      </w:r>
      <w:r>
        <w:t>.</w:t>
      </w:r>
      <w:r>
        <w:t xml:space="preserve"> </w:t>
      </w:r>
      <w:r w:rsidRPr="00E6496C">
        <w:t>Installing dependencies</w:t>
      </w:r>
    </w:p>
    <w:p w14:paraId="1464EF11" w14:textId="4A8FAA05" w:rsidR="00E6496C" w:rsidRPr="00E6496C" w:rsidRDefault="00E6496C" w:rsidP="00E6496C">
      <w:r w:rsidRPr="00E6496C">
        <w:t xml:space="preserve">There were issues with installing pandas and scikit-learn due to dependency conflicts. </w:t>
      </w:r>
      <w:r w:rsidRPr="00E6496C">
        <w:t>The</w:t>
      </w:r>
      <w:r w:rsidRPr="00E6496C">
        <w:t xml:space="preserve"> solution was </w:t>
      </w:r>
      <w:r w:rsidRPr="00E6496C">
        <w:t>to create</w:t>
      </w:r>
      <w:r w:rsidRPr="00E6496C">
        <w:t xml:space="preserve"> a </w:t>
      </w:r>
      <w:r w:rsidRPr="00E6496C">
        <w:t>virtual</w:t>
      </w:r>
      <w:r w:rsidRPr="00E6496C">
        <w:t xml:space="preserve"> environment and </w:t>
      </w:r>
      <w:r w:rsidRPr="00E6496C">
        <w:t>use</w:t>
      </w:r>
      <w:r w:rsidRPr="00E6496C">
        <w:t xml:space="preserve"> other tools</w:t>
      </w:r>
      <w:r>
        <w:t>.</w:t>
      </w:r>
    </w:p>
    <w:p w14:paraId="09AB4A7C" w14:textId="51167363" w:rsidR="00E6496C" w:rsidRPr="00E6496C" w:rsidRDefault="00E6496C" w:rsidP="00E6496C">
      <w:pPr>
        <w:pStyle w:val="Heading1"/>
      </w:pPr>
      <w:r>
        <w:t>6</w:t>
      </w:r>
      <w:r w:rsidRPr="00E6496C">
        <w:t>.Data corruption</w:t>
      </w:r>
    </w:p>
    <w:p w14:paraId="0475B06B" w14:textId="66FB1CE0" w:rsidR="00E6496C" w:rsidRDefault="00E6496C" w:rsidP="00E6496C">
      <w:r w:rsidRPr="00E6496C">
        <w:t xml:space="preserve">Some data was corrupted during the gathering process, which caused delays in preprocessing and </w:t>
      </w:r>
      <w:r w:rsidRPr="00E6496C">
        <w:t>misleading</w:t>
      </w:r>
      <w:r w:rsidRPr="00E6496C">
        <w:t xml:space="preserve"> in the model training.</w:t>
      </w:r>
    </w:p>
    <w:p w14:paraId="058522F9" w14:textId="23C8BCAE" w:rsidR="00E6496C" w:rsidRPr="00E6496C" w:rsidRDefault="00E6496C" w:rsidP="00E6496C">
      <w:pPr>
        <w:pStyle w:val="Heading1"/>
      </w:pPr>
      <w:r>
        <w:t>7</w:t>
      </w:r>
      <w:r w:rsidRPr="00E6496C">
        <w:t xml:space="preserve">. </w:t>
      </w:r>
      <w:r>
        <w:t>External Factor</w:t>
      </w:r>
    </w:p>
    <w:p w14:paraId="161E37BA" w14:textId="386E42AC" w:rsidR="00E6496C" w:rsidRDefault="00E6496C" w:rsidP="00E6496C">
      <w:r w:rsidRPr="00E6496C">
        <w:t>Time constraints and external factors impacted the pace of development.</w:t>
      </w:r>
    </w:p>
    <w:p w14:paraId="4093D7FE" w14:textId="34BC63CD" w:rsidR="00E6496C" w:rsidRPr="00E6496C" w:rsidRDefault="00E6496C" w:rsidP="00E6496C">
      <w:pPr>
        <w:pStyle w:val="Heading1"/>
      </w:pPr>
      <w:r w:rsidRPr="00E6496C">
        <w:t xml:space="preserve">4. </w:t>
      </w:r>
      <w:r>
        <w:t>Deployment error</w:t>
      </w:r>
    </w:p>
    <w:p w14:paraId="1246383A" w14:textId="3B8B88E8" w:rsidR="00E6496C" w:rsidRPr="00E6496C" w:rsidRDefault="00E6496C" w:rsidP="00E6496C">
      <w:r>
        <w:t xml:space="preserve">Facing several deployments error in databriks while creating three notebooks (ml-to-deploy , deploy-to-azure and azure-to-predict). These error are related to some libraries installation, workspace creation, giving the access to the workspace, deploy the model, some logical error in scoring.py file and error in deploying the model to </w:t>
      </w:r>
    </w:p>
    <w:p w14:paraId="22279F3A" w14:textId="02841CC3" w:rsidR="00E6496C" w:rsidRDefault="00E6496C"/>
    <w:sectPr w:rsidR="00E649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958824">
    <w:abstractNumId w:val="8"/>
  </w:num>
  <w:num w:numId="2" w16cid:durableId="1876498667">
    <w:abstractNumId w:val="6"/>
  </w:num>
  <w:num w:numId="3" w16cid:durableId="699432731">
    <w:abstractNumId w:val="5"/>
  </w:num>
  <w:num w:numId="4" w16cid:durableId="292055177">
    <w:abstractNumId w:val="4"/>
  </w:num>
  <w:num w:numId="5" w16cid:durableId="1352224760">
    <w:abstractNumId w:val="7"/>
  </w:num>
  <w:num w:numId="6" w16cid:durableId="371343239">
    <w:abstractNumId w:val="3"/>
  </w:num>
  <w:num w:numId="7" w16cid:durableId="1596473918">
    <w:abstractNumId w:val="2"/>
  </w:num>
  <w:num w:numId="8" w16cid:durableId="1458912427">
    <w:abstractNumId w:val="1"/>
  </w:num>
  <w:num w:numId="9" w16cid:durableId="816845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4C36"/>
    <w:rsid w:val="0029639D"/>
    <w:rsid w:val="002B1F67"/>
    <w:rsid w:val="00326F90"/>
    <w:rsid w:val="00AA1D8D"/>
    <w:rsid w:val="00B47730"/>
    <w:rsid w:val="00CA6A0E"/>
    <w:rsid w:val="00CB0664"/>
    <w:rsid w:val="00E649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B4F9E"/>
  <w14:defaultImageDpi w14:val="300"/>
  <w15:docId w15:val="{A0C2EFEE-C2C1-4328-8DD9-F709DCBFE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96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5903">
      <w:bodyDiv w:val="1"/>
      <w:marLeft w:val="0"/>
      <w:marRight w:val="0"/>
      <w:marTop w:val="0"/>
      <w:marBottom w:val="0"/>
      <w:divBdr>
        <w:top w:val="none" w:sz="0" w:space="0" w:color="auto"/>
        <w:left w:val="none" w:sz="0" w:space="0" w:color="auto"/>
        <w:bottom w:val="none" w:sz="0" w:space="0" w:color="auto"/>
        <w:right w:val="none" w:sz="0" w:space="0" w:color="auto"/>
      </w:divBdr>
    </w:div>
    <w:div w:id="153497123">
      <w:bodyDiv w:val="1"/>
      <w:marLeft w:val="0"/>
      <w:marRight w:val="0"/>
      <w:marTop w:val="0"/>
      <w:marBottom w:val="0"/>
      <w:divBdr>
        <w:top w:val="none" w:sz="0" w:space="0" w:color="auto"/>
        <w:left w:val="none" w:sz="0" w:space="0" w:color="auto"/>
        <w:bottom w:val="none" w:sz="0" w:space="0" w:color="auto"/>
        <w:right w:val="none" w:sz="0" w:space="0" w:color="auto"/>
      </w:divBdr>
      <w:divsChild>
        <w:div w:id="45642917">
          <w:marLeft w:val="0"/>
          <w:marRight w:val="0"/>
          <w:marTop w:val="0"/>
          <w:marBottom w:val="0"/>
          <w:divBdr>
            <w:top w:val="none" w:sz="0" w:space="0" w:color="auto"/>
            <w:left w:val="none" w:sz="0" w:space="0" w:color="auto"/>
            <w:bottom w:val="none" w:sz="0" w:space="0" w:color="auto"/>
            <w:right w:val="none" w:sz="0" w:space="0" w:color="auto"/>
          </w:divBdr>
          <w:divsChild>
            <w:div w:id="4665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1090">
      <w:bodyDiv w:val="1"/>
      <w:marLeft w:val="0"/>
      <w:marRight w:val="0"/>
      <w:marTop w:val="0"/>
      <w:marBottom w:val="0"/>
      <w:divBdr>
        <w:top w:val="none" w:sz="0" w:space="0" w:color="auto"/>
        <w:left w:val="none" w:sz="0" w:space="0" w:color="auto"/>
        <w:bottom w:val="none" w:sz="0" w:space="0" w:color="auto"/>
        <w:right w:val="none" w:sz="0" w:space="0" w:color="auto"/>
      </w:divBdr>
      <w:divsChild>
        <w:div w:id="196964657">
          <w:marLeft w:val="0"/>
          <w:marRight w:val="0"/>
          <w:marTop w:val="0"/>
          <w:marBottom w:val="0"/>
          <w:divBdr>
            <w:top w:val="none" w:sz="0" w:space="0" w:color="auto"/>
            <w:left w:val="none" w:sz="0" w:space="0" w:color="auto"/>
            <w:bottom w:val="none" w:sz="0" w:space="0" w:color="auto"/>
            <w:right w:val="none" w:sz="0" w:space="0" w:color="auto"/>
          </w:divBdr>
          <w:divsChild>
            <w:div w:id="13909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693">
      <w:bodyDiv w:val="1"/>
      <w:marLeft w:val="0"/>
      <w:marRight w:val="0"/>
      <w:marTop w:val="0"/>
      <w:marBottom w:val="0"/>
      <w:divBdr>
        <w:top w:val="none" w:sz="0" w:space="0" w:color="auto"/>
        <w:left w:val="none" w:sz="0" w:space="0" w:color="auto"/>
        <w:bottom w:val="none" w:sz="0" w:space="0" w:color="auto"/>
        <w:right w:val="none" w:sz="0" w:space="0" w:color="auto"/>
      </w:divBdr>
    </w:div>
    <w:div w:id="693531900">
      <w:bodyDiv w:val="1"/>
      <w:marLeft w:val="0"/>
      <w:marRight w:val="0"/>
      <w:marTop w:val="0"/>
      <w:marBottom w:val="0"/>
      <w:divBdr>
        <w:top w:val="none" w:sz="0" w:space="0" w:color="auto"/>
        <w:left w:val="none" w:sz="0" w:space="0" w:color="auto"/>
        <w:bottom w:val="none" w:sz="0" w:space="0" w:color="auto"/>
        <w:right w:val="none" w:sz="0" w:space="0" w:color="auto"/>
      </w:divBdr>
      <w:divsChild>
        <w:div w:id="1289244522">
          <w:marLeft w:val="0"/>
          <w:marRight w:val="0"/>
          <w:marTop w:val="0"/>
          <w:marBottom w:val="0"/>
          <w:divBdr>
            <w:top w:val="none" w:sz="0" w:space="0" w:color="auto"/>
            <w:left w:val="none" w:sz="0" w:space="0" w:color="auto"/>
            <w:bottom w:val="none" w:sz="0" w:space="0" w:color="auto"/>
            <w:right w:val="none" w:sz="0" w:space="0" w:color="auto"/>
          </w:divBdr>
          <w:divsChild>
            <w:div w:id="14111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37730">
      <w:bodyDiv w:val="1"/>
      <w:marLeft w:val="0"/>
      <w:marRight w:val="0"/>
      <w:marTop w:val="0"/>
      <w:marBottom w:val="0"/>
      <w:divBdr>
        <w:top w:val="none" w:sz="0" w:space="0" w:color="auto"/>
        <w:left w:val="none" w:sz="0" w:space="0" w:color="auto"/>
        <w:bottom w:val="none" w:sz="0" w:space="0" w:color="auto"/>
        <w:right w:val="none" w:sz="0" w:space="0" w:color="auto"/>
      </w:divBdr>
      <w:divsChild>
        <w:div w:id="728922448">
          <w:marLeft w:val="0"/>
          <w:marRight w:val="0"/>
          <w:marTop w:val="0"/>
          <w:marBottom w:val="0"/>
          <w:divBdr>
            <w:top w:val="none" w:sz="0" w:space="0" w:color="auto"/>
            <w:left w:val="none" w:sz="0" w:space="0" w:color="auto"/>
            <w:bottom w:val="none" w:sz="0" w:space="0" w:color="auto"/>
            <w:right w:val="none" w:sz="0" w:space="0" w:color="auto"/>
          </w:divBdr>
          <w:divsChild>
            <w:div w:id="20213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7667">
      <w:bodyDiv w:val="1"/>
      <w:marLeft w:val="0"/>
      <w:marRight w:val="0"/>
      <w:marTop w:val="0"/>
      <w:marBottom w:val="0"/>
      <w:divBdr>
        <w:top w:val="none" w:sz="0" w:space="0" w:color="auto"/>
        <w:left w:val="none" w:sz="0" w:space="0" w:color="auto"/>
        <w:bottom w:val="none" w:sz="0" w:space="0" w:color="auto"/>
        <w:right w:val="none" w:sz="0" w:space="0" w:color="auto"/>
      </w:divBdr>
      <w:divsChild>
        <w:div w:id="444083468">
          <w:marLeft w:val="0"/>
          <w:marRight w:val="0"/>
          <w:marTop w:val="0"/>
          <w:marBottom w:val="0"/>
          <w:divBdr>
            <w:top w:val="none" w:sz="0" w:space="0" w:color="auto"/>
            <w:left w:val="none" w:sz="0" w:space="0" w:color="auto"/>
            <w:bottom w:val="none" w:sz="0" w:space="0" w:color="auto"/>
            <w:right w:val="none" w:sz="0" w:space="0" w:color="auto"/>
          </w:divBdr>
          <w:divsChild>
            <w:div w:id="1699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1997">
      <w:bodyDiv w:val="1"/>
      <w:marLeft w:val="0"/>
      <w:marRight w:val="0"/>
      <w:marTop w:val="0"/>
      <w:marBottom w:val="0"/>
      <w:divBdr>
        <w:top w:val="none" w:sz="0" w:space="0" w:color="auto"/>
        <w:left w:val="none" w:sz="0" w:space="0" w:color="auto"/>
        <w:bottom w:val="none" w:sz="0" w:space="0" w:color="auto"/>
        <w:right w:val="none" w:sz="0" w:space="0" w:color="auto"/>
      </w:divBdr>
      <w:divsChild>
        <w:div w:id="1459029381">
          <w:marLeft w:val="0"/>
          <w:marRight w:val="0"/>
          <w:marTop w:val="0"/>
          <w:marBottom w:val="0"/>
          <w:divBdr>
            <w:top w:val="none" w:sz="0" w:space="0" w:color="auto"/>
            <w:left w:val="none" w:sz="0" w:space="0" w:color="auto"/>
            <w:bottom w:val="none" w:sz="0" w:space="0" w:color="auto"/>
            <w:right w:val="none" w:sz="0" w:space="0" w:color="auto"/>
          </w:divBdr>
          <w:divsChild>
            <w:div w:id="1218778944">
              <w:marLeft w:val="0"/>
              <w:marRight w:val="0"/>
              <w:marTop w:val="0"/>
              <w:marBottom w:val="0"/>
              <w:divBdr>
                <w:top w:val="none" w:sz="0" w:space="0" w:color="auto"/>
                <w:left w:val="none" w:sz="0" w:space="0" w:color="auto"/>
                <w:bottom w:val="none" w:sz="0" w:space="0" w:color="auto"/>
                <w:right w:val="none" w:sz="0" w:space="0" w:color="auto"/>
              </w:divBdr>
            </w:div>
            <w:div w:id="2068605040">
              <w:marLeft w:val="0"/>
              <w:marRight w:val="0"/>
              <w:marTop w:val="0"/>
              <w:marBottom w:val="0"/>
              <w:divBdr>
                <w:top w:val="none" w:sz="0" w:space="0" w:color="auto"/>
                <w:left w:val="none" w:sz="0" w:space="0" w:color="auto"/>
                <w:bottom w:val="none" w:sz="0" w:space="0" w:color="auto"/>
                <w:right w:val="none" w:sz="0" w:space="0" w:color="auto"/>
              </w:divBdr>
            </w:div>
            <w:div w:id="705371012">
              <w:marLeft w:val="0"/>
              <w:marRight w:val="0"/>
              <w:marTop w:val="0"/>
              <w:marBottom w:val="0"/>
              <w:divBdr>
                <w:top w:val="none" w:sz="0" w:space="0" w:color="auto"/>
                <w:left w:val="none" w:sz="0" w:space="0" w:color="auto"/>
                <w:bottom w:val="none" w:sz="0" w:space="0" w:color="auto"/>
                <w:right w:val="none" w:sz="0" w:space="0" w:color="auto"/>
              </w:divBdr>
            </w:div>
            <w:div w:id="899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3904">
      <w:bodyDiv w:val="1"/>
      <w:marLeft w:val="0"/>
      <w:marRight w:val="0"/>
      <w:marTop w:val="0"/>
      <w:marBottom w:val="0"/>
      <w:divBdr>
        <w:top w:val="none" w:sz="0" w:space="0" w:color="auto"/>
        <w:left w:val="none" w:sz="0" w:space="0" w:color="auto"/>
        <w:bottom w:val="none" w:sz="0" w:space="0" w:color="auto"/>
        <w:right w:val="none" w:sz="0" w:space="0" w:color="auto"/>
      </w:divBdr>
      <w:divsChild>
        <w:div w:id="1149590082">
          <w:marLeft w:val="0"/>
          <w:marRight w:val="0"/>
          <w:marTop w:val="0"/>
          <w:marBottom w:val="0"/>
          <w:divBdr>
            <w:top w:val="none" w:sz="0" w:space="0" w:color="auto"/>
            <w:left w:val="none" w:sz="0" w:space="0" w:color="auto"/>
            <w:bottom w:val="none" w:sz="0" w:space="0" w:color="auto"/>
            <w:right w:val="none" w:sz="0" w:space="0" w:color="auto"/>
          </w:divBdr>
          <w:divsChild>
            <w:div w:id="4942239">
              <w:marLeft w:val="0"/>
              <w:marRight w:val="0"/>
              <w:marTop w:val="0"/>
              <w:marBottom w:val="0"/>
              <w:divBdr>
                <w:top w:val="none" w:sz="0" w:space="0" w:color="auto"/>
                <w:left w:val="none" w:sz="0" w:space="0" w:color="auto"/>
                <w:bottom w:val="none" w:sz="0" w:space="0" w:color="auto"/>
                <w:right w:val="none" w:sz="0" w:space="0" w:color="auto"/>
              </w:divBdr>
            </w:div>
            <w:div w:id="354234863">
              <w:marLeft w:val="0"/>
              <w:marRight w:val="0"/>
              <w:marTop w:val="0"/>
              <w:marBottom w:val="0"/>
              <w:divBdr>
                <w:top w:val="none" w:sz="0" w:space="0" w:color="auto"/>
                <w:left w:val="none" w:sz="0" w:space="0" w:color="auto"/>
                <w:bottom w:val="none" w:sz="0" w:space="0" w:color="auto"/>
                <w:right w:val="none" w:sz="0" w:space="0" w:color="auto"/>
              </w:divBdr>
            </w:div>
            <w:div w:id="1094008768">
              <w:marLeft w:val="0"/>
              <w:marRight w:val="0"/>
              <w:marTop w:val="0"/>
              <w:marBottom w:val="0"/>
              <w:divBdr>
                <w:top w:val="none" w:sz="0" w:space="0" w:color="auto"/>
                <w:left w:val="none" w:sz="0" w:space="0" w:color="auto"/>
                <w:bottom w:val="none" w:sz="0" w:space="0" w:color="auto"/>
                <w:right w:val="none" w:sz="0" w:space="0" w:color="auto"/>
              </w:divBdr>
            </w:div>
            <w:div w:id="14142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1910">
      <w:bodyDiv w:val="1"/>
      <w:marLeft w:val="0"/>
      <w:marRight w:val="0"/>
      <w:marTop w:val="0"/>
      <w:marBottom w:val="0"/>
      <w:divBdr>
        <w:top w:val="none" w:sz="0" w:space="0" w:color="auto"/>
        <w:left w:val="none" w:sz="0" w:space="0" w:color="auto"/>
        <w:bottom w:val="none" w:sz="0" w:space="0" w:color="auto"/>
        <w:right w:val="none" w:sz="0" w:space="0" w:color="auto"/>
      </w:divBdr>
      <w:divsChild>
        <w:div w:id="1506826782">
          <w:marLeft w:val="0"/>
          <w:marRight w:val="0"/>
          <w:marTop w:val="0"/>
          <w:marBottom w:val="0"/>
          <w:divBdr>
            <w:top w:val="none" w:sz="0" w:space="0" w:color="auto"/>
            <w:left w:val="none" w:sz="0" w:space="0" w:color="auto"/>
            <w:bottom w:val="none" w:sz="0" w:space="0" w:color="auto"/>
            <w:right w:val="none" w:sz="0" w:space="0" w:color="auto"/>
          </w:divBdr>
          <w:divsChild>
            <w:div w:id="11790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4572">
      <w:bodyDiv w:val="1"/>
      <w:marLeft w:val="0"/>
      <w:marRight w:val="0"/>
      <w:marTop w:val="0"/>
      <w:marBottom w:val="0"/>
      <w:divBdr>
        <w:top w:val="none" w:sz="0" w:space="0" w:color="auto"/>
        <w:left w:val="none" w:sz="0" w:space="0" w:color="auto"/>
        <w:bottom w:val="none" w:sz="0" w:space="0" w:color="auto"/>
        <w:right w:val="none" w:sz="0" w:space="0" w:color="auto"/>
      </w:divBdr>
    </w:div>
    <w:div w:id="1240217370">
      <w:bodyDiv w:val="1"/>
      <w:marLeft w:val="0"/>
      <w:marRight w:val="0"/>
      <w:marTop w:val="0"/>
      <w:marBottom w:val="0"/>
      <w:divBdr>
        <w:top w:val="none" w:sz="0" w:space="0" w:color="auto"/>
        <w:left w:val="none" w:sz="0" w:space="0" w:color="auto"/>
        <w:bottom w:val="none" w:sz="0" w:space="0" w:color="auto"/>
        <w:right w:val="none" w:sz="0" w:space="0" w:color="auto"/>
      </w:divBdr>
    </w:div>
    <w:div w:id="1262647810">
      <w:bodyDiv w:val="1"/>
      <w:marLeft w:val="0"/>
      <w:marRight w:val="0"/>
      <w:marTop w:val="0"/>
      <w:marBottom w:val="0"/>
      <w:divBdr>
        <w:top w:val="none" w:sz="0" w:space="0" w:color="auto"/>
        <w:left w:val="none" w:sz="0" w:space="0" w:color="auto"/>
        <w:bottom w:val="none" w:sz="0" w:space="0" w:color="auto"/>
        <w:right w:val="none" w:sz="0" w:space="0" w:color="auto"/>
      </w:divBdr>
      <w:divsChild>
        <w:div w:id="300615782">
          <w:marLeft w:val="0"/>
          <w:marRight w:val="0"/>
          <w:marTop w:val="0"/>
          <w:marBottom w:val="0"/>
          <w:divBdr>
            <w:top w:val="none" w:sz="0" w:space="0" w:color="auto"/>
            <w:left w:val="none" w:sz="0" w:space="0" w:color="auto"/>
            <w:bottom w:val="none" w:sz="0" w:space="0" w:color="auto"/>
            <w:right w:val="none" w:sz="0" w:space="0" w:color="auto"/>
          </w:divBdr>
          <w:divsChild>
            <w:div w:id="429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9710">
      <w:bodyDiv w:val="1"/>
      <w:marLeft w:val="0"/>
      <w:marRight w:val="0"/>
      <w:marTop w:val="0"/>
      <w:marBottom w:val="0"/>
      <w:divBdr>
        <w:top w:val="none" w:sz="0" w:space="0" w:color="auto"/>
        <w:left w:val="none" w:sz="0" w:space="0" w:color="auto"/>
        <w:bottom w:val="none" w:sz="0" w:space="0" w:color="auto"/>
        <w:right w:val="none" w:sz="0" w:space="0" w:color="auto"/>
      </w:divBdr>
      <w:divsChild>
        <w:div w:id="720638943">
          <w:marLeft w:val="0"/>
          <w:marRight w:val="0"/>
          <w:marTop w:val="0"/>
          <w:marBottom w:val="0"/>
          <w:divBdr>
            <w:top w:val="none" w:sz="0" w:space="0" w:color="auto"/>
            <w:left w:val="none" w:sz="0" w:space="0" w:color="auto"/>
            <w:bottom w:val="none" w:sz="0" w:space="0" w:color="auto"/>
            <w:right w:val="none" w:sz="0" w:space="0" w:color="auto"/>
          </w:divBdr>
          <w:divsChild>
            <w:div w:id="12412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4076">
      <w:bodyDiv w:val="1"/>
      <w:marLeft w:val="0"/>
      <w:marRight w:val="0"/>
      <w:marTop w:val="0"/>
      <w:marBottom w:val="0"/>
      <w:divBdr>
        <w:top w:val="none" w:sz="0" w:space="0" w:color="auto"/>
        <w:left w:val="none" w:sz="0" w:space="0" w:color="auto"/>
        <w:bottom w:val="none" w:sz="0" w:space="0" w:color="auto"/>
        <w:right w:val="none" w:sz="0" w:space="0" w:color="auto"/>
      </w:divBdr>
      <w:divsChild>
        <w:div w:id="2144233668">
          <w:marLeft w:val="0"/>
          <w:marRight w:val="0"/>
          <w:marTop w:val="0"/>
          <w:marBottom w:val="0"/>
          <w:divBdr>
            <w:top w:val="none" w:sz="0" w:space="0" w:color="auto"/>
            <w:left w:val="none" w:sz="0" w:space="0" w:color="auto"/>
            <w:bottom w:val="none" w:sz="0" w:space="0" w:color="auto"/>
            <w:right w:val="none" w:sz="0" w:space="0" w:color="auto"/>
          </w:divBdr>
          <w:divsChild>
            <w:div w:id="21133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30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abdelrahman fathi</cp:lastModifiedBy>
  <cp:revision>2</cp:revision>
  <dcterms:created xsi:type="dcterms:W3CDTF">2013-12-23T23:15:00Z</dcterms:created>
  <dcterms:modified xsi:type="dcterms:W3CDTF">2024-10-17T12:00:00Z</dcterms:modified>
  <cp:category/>
</cp:coreProperties>
</file>